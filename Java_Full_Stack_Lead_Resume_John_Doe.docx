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Phone: +1-555-555-5555 | Email: johndoe@example.com | LinkedIn: linkedin.com/in/johndoe | GitHub: github.com/johndoe</w:t>
      </w:r>
    </w:p>
    <w:p>
      <w:r>
        <w:t>Location: New York, NY</w:t>
      </w:r>
    </w:p>
    <w:p>
      <w:pPr>
        <w:pStyle w:val="Heading1"/>
      </w:pPr>
      <w:r>
        <w:t>Professional Summary</w:t>
      </w:r>
    </w:p>
    <w:p>
      <w:r>
        <w:t>A highly skilled and results-driven Java Full Stack Lead Developer with 13 years of extensive experience in designing, developing, and managing complex web applications. Proven expertise in Java, Spring Boot, Microservices, and Angular/React, with a focus on creating scalable and robust solutions. Strong leadership skills, with experience leading cross-functional teams, ensuring the timely delivery of projects, and mentoring junior developers.</w:t>
      </w:r>
    </w:p>
    <w:p>
      <w:pPr>
        <w:pStyle w:val="Heading1"/>
      </w:pPr>
      <w:r>
        <w:t>Key Skills</w:t>
      </w:r>
    </w:p>
    <w:p>
      <w:r>
        <w:t>- Backend: Java, Spring Boot, Microservices, Hibernate, RESTful APIs, JPA, Maven, Jenkins, JUnit</w:t>
        <w:br/>
        <w:t>- Frontend: Angular, React, HTML5, CSS3, JavaScript, TypeScript, Bootstrap</w:t>
        <w:br/>
        <w:t>- Database: MySQL, PostgreSQL, Oracle, MongoDB</w:t>
        <w:br/>
        <w:t>- Cloud: AWS (Lambda, S3, RDS, EC2), Azure, GCP</w:t>
        <w:br/>
        <w:t>- DevOps: Jenkins, Docker, Kubernetes, CI/CD pipelines</w:t>
        <w:br/>
        <w:t>- Version Control: Git, GitHub, Bitbucket</w:t>
        <w:br/>
        <w:t>- Project Management: Agile, Scrum, Jira, Confluence</w:t>
        <w:br/>
        <w:t>- Testing: Selenium, JUnit, Mockito, TestNG</w:t>
        <w:br/>
        <w:t>- Other Tools: IntelliJ IDEA, Postman, Swagger, Datadog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Lead Full Stack Developer | ABC Tech</w:t>
      </w:r>
    </w:p>
    <w:p>
      <w:r>
        <w:t>MM/YYYY – Present | New York, NY</w:t>
      </w:r>
    </w:p>
    <w:p>
      <w:r>
        <w:t>- Lead a team of 10 developers to deliver a large-scale microservices-based architecture for a major banking client.</w:t>
        <w:br/>
        <w:t>- Architected, designed, and developed complex web applications using Java, Spring Boot, Angular, and React.</w:t>
        <w:br/>
        <w:t>- Managed and implemented CI/CD pipelines with Jenkins, reducing the deployment time by 50%.</w:t>
        <w:br/>
        <w:t>- Mentored junior developers in best coding practices, code reviews, and troubleshooting issues.</w:t>
        <w:br/>
        <w:t>- Collaborated with Product Owners and Business Analysts to gather requirements and translate them into technical solutions.</w:t>
        <w:br/>
        <w:t>- Ensured high availability and scalability of applications by leveraging AWS cloud infrastructure, including Lambda, EC2, and S3.</w:t>
        <w:br/>
        <w:t>- Improved performance of a legacy system by 30% through optimization of SQL queries and Java code refactoring.</w:t>
      </w:r>
    </w:p>
    <w:p>
      <w:pPr>
        <w:pStyle w:val="Heading2"/>
      </w:pPr>
      <w:r>
        <w:t>Senior Java Full Stack Developer | XYZ Solutions</w:t>
      </w:r>
    </w:p>
    <w:p>
      <w:r>
        <w:t>MM/YYYY – MM/YYYY | Chicago, IL</w:t>
      </w:r>
    </w:p>
    <w:p>
      <w:r>
        <w:t>- Designed and developed RESTful APIs using Spring Boot for a financial services platform handling over 1 million daily transactions.</w:t>
        <w:br/>
        <w:t>- Spearheaded the migration of a monolithic application to a microservices architecture, reducing operational complexity and improving maintainability.</w:t>
        <w:br/>
        <w:t>- Implemented frontend features using Angular 8 and React, improving user experience and page load times by 20%.</w:t>
        <w:br/>
        <w:t>- Collaborated with the DevOps team to containerize applications using Docker and orchestrate deployments using Kubernetes.</w:t>
        <w:br/>
        <w:t>- Integrated OAuth2 and JWT for user authentication and authorization, enhancing application security.</w:t>
      </w:r>
    </w:p>
    <w:p>
      <w:pPr>
        <w:pStyle w:val="Heading2"/>
      </w:pPr>
      <w:r>
        <w:t>Java Developer | DEF Corp</w:t>
      </w:r>
    </w:p>
    <w:p>
      <w:r>
        <w:t>MM/YYYY – MM/YYYY | San Francisco, CA</w:t>
      </w:r>
    </w:p>
    <w:p>
      <w:r>
        <w:t>- Developed and maintained key modules for a large-scale e-commerce platform, contributing to backend logic using Java, Spring MVC, and Hibernate.</w:t>
        <w:br/>
        <w:t>- Integrated third-party payment gateways (Stripe, PayPal) and ensured compliance with PCI-DSS security standards.</w:t>
        <w:br/>
        <w:t>- Optimized application performance by 20% through memory management techniques and multithreading.</w:t>
        <w:br/>
        <w:t>- Worked in an Agile/Scrum environment and contributed to sprint planning and daily stand-ups.</w:t>
      </w:r>
    </w:p>
    <w:p>
      <w:pPr>
        <w:pStyle w:val="Heading1"/>
      </w:pPr>
      <w:r>
        <w:t>Education</w:t>
      </w:r>
    </w:p>
    <w:p>
      <w:r>
        <w:t>Bachelor of Technology in Computer Science</w:t>
        <w:br/>
        <w:t>University of XYZ — MM/YYYY</w:t>
      </w:r>
    </w:p>
    <w:p>
      <w:pPr>
        <w:pStyle w:val="Heading1"/>
      </w:pPr>
      <w:r>
        <w:t>Certifications</w:t>
      </w:r>
    </w:p>
    <w:p>
      <w:r>
        <w:t>- AWS Certified Solutions Architect – Associate (YYYY)</w:t>
        <w:br/>
        <w:t>- Oracle Certified Professional: Java SE 11 Developer (YYYY)</w:t>
        <w:br/>
        <w:t>- Scrum Master Certified (SMC) (YYYY)</w:t>
      </w:r>
    </w:p>
    <w:p>
      <w:pPr>
        <w:pStyle w:val="Heading1"/>
      </w:pPr>
      <w:r>
        <w:t>Projects</w:t>
      </w:r>
    </w:p>
    <w:p>
      <w:pPr>
        <w:pStyle w:val="Heading2"/>
      </w:pPr>
      <w:r>
        <w:t>E-Commerce Platform Microservices Refactor</w:t>
      </w:r>
    </w:p>
    <w:p>
      <w:r>
        <w:t>- Refactored a monolithic e-commerce platform into microservices, improving scalability and reducing deployment times.</w:t>
        <w:br/>
        <w:t>- Leveraged Spring Boot, Docker, and AWS Lambda to build a flexible and modular system.</w:t>
      </w:r>
    </w:p>
    <w:p>
      <w:pPr>
        <w:pStyle w:val="Heading2"/>
      </w:pPr>
      <w:r>
        <w:t>Real-Time Analytics Dashboard</w:t>
      </w:r>
    </w:p>
    <w:p>
      <w:r>
        <w:t>- Built a real-time analytics dashboard for a financial application using React, Node.js, and WebSockets, providing live updates to stakeholders on financial transactions.</w:t>
      </w:r>
    </w:p>
    <w:p>
      <w:pPr>
        <w:pStyle w:val="Heading1"/>
      </w:pPr>
      <w:r>
        <w:t>Leadership &amp; Achievements</w:t>
      </w:r>
    </w:p>
    <w:p>
      <w:r>
        <w:t>- Led multiple cross-functional teams (developers, QA, DevOps) and delivered 15+ successful enterprise applications.</w:t>
        <w:br/>
        <w:t>- Reduced production incidents by 30% by implementing best coding practices and automated testing.</w:t>
        <w:br/>
        <w:t>- Mentored and trained junior developers, improving team productivity and reducing onboarding time.</w:t>
      </w:r>
    </w:p>
    <w:p>
      <w:pPr>
        <w:pStyle w:val="Heading1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