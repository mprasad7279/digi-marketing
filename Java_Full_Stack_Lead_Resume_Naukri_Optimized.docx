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AFE6E" w14:textId="1E1BA15A" w:rsidR="001477D2" w:rsidRDefault="000A26F9">
      <w:pPr>
        <w:pStyle w:val="Title"/>
      </w:pPr>
      <w:r>
        <w:t>Mohan Prasad</w:t>
      </w:r>
    </w:p>
    <w:p w14:paraId="604F7C7A" w14:textId="2E9DF8EC" w:rsidR="001477D2" w:rsidRDefault="00000000">
      <w:r>
        <w:t>Phone: +</w:t>
      </w:r>
      <w:r w:rsidR="000A26F9">
        <w:t>9</w:t>
      </w:r>
      <w:r>
        <w:t>1-</w:t>
      </w:r>
      <w:r w:rsidR="000A26F9">
        <w:t>9652957279</w:t>
      </w:r>
      <w:r>
        <w:t xml:space="preserve"> | Email: </w:t>
      </w:r>
      <w:r w:rsidR="000A26F9">
        <w:t>dev.mohanj2ee@gmail.com</w:t>
      </w:r>
      <w:r>
        <w:t xml:space="preserve"> | LinkedIn: linkedin.com/in/</w:t>
      </w:r>
      <w:r w:rsidR="000A26F9">
        <w:t>Mohan prasad</w:t>
      </w:r>
      <w:r>
        <w:t xml:space="preserve"> | GitHub: github.com/</w:t>
      </w:r>
      <w:r w:rsidR="000A26F9">
        <w:t>mprasad7279</w:t>
      </w:r>
    </w:p>
    <w:p w14:paraId="64674F33" w14:textId="6D365C10" w:rsidR="001477D2" w:rsidRDefault="00000000">
      <w:r>
        <w:t xml:space="preserve">Location: </w:t>
      </w:r>
      <w:r w:rsidR="000A26F9">
        <w:t>Mumbai</w:t>
      </w:r>
      <w:r>
        <w:t xml:space="preserve">, </w:t>
      </w:r>
      <w:r w:rsidR="000A26F9">
        <w:t>India</w:t>
      </w:r>
    </w:p>
    <w:p w14:paraId="6A565388" w14:textId="77777777" w:rsidR="001477D2" w:rsidRDefault="00000000">
      <w:pPr>
        <w:pStyle w:val="Heading1"/>
      </w:pPr>
      <w:r>
        <w:t>Java Full Stack Lead Developer | Microservices | Spring Boot | Angular | React</w:t>
      </w:r>
    </w:p>
    <w:p w14:paraId="0CCF79DA" w14:textId="77777777" w:rsidR="001477D2" w:rsidRDefault="00000000">
      <w:pPr>
        <w:pStyle w:val="Heading1"/>
      </w:pPr>
      <w:r>
        <w:t>Professional Summary</w:t>
      </w:r>
    </w:p>
    <w:p w14:paraId="0E8253D3" w14:textId="77777777" w:rsidR="001477D2" w:rsidRDefault="00000000">
      <w:r>
        <w:t>Accomplished Java Full Stack Lead Developer with 13 years of experience in designing and developing scalable applications using Java, Spring Boot, Microservices, Angular, and React. Adept at leading cross-functional teams to deliver enterprise-level solutions, focusing on clean code, optimized performance, and agile methodologies. Hands-on expertise in cloud platforms (AWS, Azure), DevOps, and CI/CD pipelines for enhanced productivity and deployment efficiency.</w:t>
      </w:r>
    </w:p>
    <w:p w14:paraId="38D67EE6" w14:textId="77777777" w:rsidR="001477D2" w:rsidRDefault="00000000">
      <w:pPr>
        <w:pStyle w:val="Heading1"/>
      </w:pPr>
      <w:r>
        <w:t>Key Skills</w:t>
      </w:r>
    </w:p>
    <w:p w14:paraId="30547E2F" w14:textId="77777777" w:rsidR="000A26F9" w:rsidRDefault="00000000" w:rsidP="000A26F9">
      <w:pPr>
        <w:pStyle w:val="ListParagraph"/>
        <w:numPr>
          <w:ilvl w:val="0"/>
          <w:numId w:val="10"/>
        </w:numPr>
      </w:pPr>
      <w:r>
        <w:t>Java 8+, Spring Boot, Microservices, Hibernate</w:t>
      </w:r>
    </w:p>
    <w:p w14:paraId="0CB4DBC7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Frontend: Angular, React, HTML5, CSS3, JavaScript, TypeScript, Bootstrap</w:t>
      </w:r>
    </w:p>
    <w:p w14:paraId="6647ECF0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RESTful APIs, JPA, Maven, Jenkins</w:t>
      </w:r>
    </w:p>
    <w:p w14:paraId="4F4B312C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Cloud Technologies: AWS (Lambda, S3, EC2), Azure, GCP</w:t>
      </w:r>
    </w:p>
    <w:p w14:paraId="1A36AA1A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DevOps: Jenkins, Docker, Kubernetes, CI/CD pipelines</w:t>
      </w:r>
    </w:p>
    <w:p w14:paraId="1D183A36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Database: MySQL, PostgreSQL, Oracle, MongoDB</w:t>
      </w:r>
    </w:p>
    <w:p w14:paraId="4B116F69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Version Control: Git, GitHub, Bitbucket</w:t>
      </w:r>
    </w:p>
    <w:p w14:paraId="20844EA5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Testing: Selenium, JUnit, Mockito, TestNG</w:t>
      </w:r>
    </w:p>
    <w:p w14:paraId="51AD1FC2" w14:textId="77777777" w:rsidR="000A26F9" w:rsidRDefault="000A26F9" w:rsidP="000A26F9">
      <w:pPr>
        <w:pStyle w:val="ListParagraph"/>
        <w:numPr>
          <w:ilvl w:val="0"/>
          <w:numId w:val="10"/>
        </w:numPr>
      </w:pPr>
      <w:r>
        <w:t>Agile/Scrum methodologies, Jira, Confluence</w:t>
      </w:r>
    </w:p>
    <w:p w14:paraId="17CF0EB4" w14:textId="348DF5BE" w:rsidR="001477D2" w:rsidRDefault="000A26F9" w:rsidP="000A26F9">
      <w:pPr>
        <w:pStyle w:val="ListParagraph"/>
        <w:numPr>
          <w:ilvl w:val="0"/>
          <w:numId w:val="10"/>
        </w:numPr>
      </w:pPr>
      <w:r>
        <w:t>Leadership, Team Management, Code Reviews</w:t>
      </w:r>
    </w:p>
    <w:p w14:paraId="7D73DE5D" w14:textId="77777777" w:rsidR="001477D2" w:rsidRDefault="00000000">
      <w:pPr>
        <w:pStyle w:val="Heading1"/>
      </w:pPr>
      <w:r>
        <w:t>Professional Experience</w:t>
      </w:r>
    </w:p>
    <w:p w14:paraId="612680DB" w14:textId="14CC1A72" w:rsidR="001477D2" w:rsidRDefault="00000000">
      <w:pPr>
        <w:pStyle w:val="Heading2"/>
      </w:pPr>
      <w:r>
        <w:t xml:space="preserve">Lead Full Stack Developer | </w:t>
      </w:r>
      <w:r w:rsidR="0050520B">
        <w:t>Brillio Technologies Pvt Ltd.</w:t>
      </w:r>
    </w:p>
    <w:p w14:paraId="1D2A4121" w14:textId="738AA6EA" w:rsidR="001477D2" w:rsidRDefault="0050520B">
      <w:r>
        <w:t>06</w:t>
      </w:r>
      <w:r w:rsidR="00000000">
        <w:t>/</w:t>
      </w:r>
      <w:r>
        <w:t>2022</w:t>
      </w:r>
      <w:r w:rsidR="00000000">
        <w:t xml:space="preserve"> – Present | </w:t>
      </w:r>
      <w:r>
        <w:t>Pune</w:t>
      </w:r>
    </w:p>
    <w:p w14:paraId="79115438" w14:textId="77777777" w:rsidR="001477D2" w:rsidRDefault="00000000">
      <w:r>
        <w:t>- Led a team of 10 developers to deliver a microservices-based architecture for a major banking client, improving scalability and performance by 40%.</w:t>
      </w:r>
      <w:r>
        <w:br/>
        <w:t xml:space="preserve">- Designed and developed complex web applications using Java, Spring Boot, and Angular, </w:t>
      </w:r>
      <w:r>
        <w:lastRenderedPageBreak/>
        <w:t>handling over 500,000 daily transactions.</w:t>
      </w:r>
      <w:r>
        <w:br/>
        <w:t>- Implemented CI/CD pipelines using Jenkins, reducing deployment time by 50%.</w:t>
      </w:r>
      <w:r>
        <w:br/>
        <w:t>- Collaborated with stakeholders and product owners, translating business requirements into technical solutions.</w:t>
      </w:r>
      <w:r>
        <w:br/>
        <w:t>- Optimized legacy systems through code refactoring and SQL query optimization, improving system performance by 30%.</w:t>
      </w:r>
      <w:r>
        <w:br/>
        <w:t>- Ensured high availability of applications using AWS services (EC2, S3, Lambda).</w:t>
      </w:r>
    </w:p>
    <w:p w14:paraId="28D8E241" w14:textId="55AC6C3B" w:rsidR="001477D2" w:rsidRDefault="00000000">
      <w:pPr>
        <w:pStyle w:val="Heading2"/>
      </w:pPr>
      <w:r>
        <w:t xml:space="preserve">Senior Java Full </w:t>
      </w:r>
      <w:r w:rsidR="0050520B">
        <w:t xml:space="preserve">Stack Senior </w:t>
      </w:r>
      <w:r>
        <w:t xml:space="preserve">Developer | </w:t>
      </w:r>
      <w:r w:rsidR="0050520B">
        <w:t>Capgemini Technologies Service Pvt Ltd.</w:t>
      </w:r>
    </w:p>
    <w:p w14:paraId="236C9F79" w14:textId="69E18E2D" w:rsidR="001477D2" w:rsidRDefault="0050520B">
      <w:r>
        <w:t>09</w:t>
      </w:r>
      <w:r w:rsidR="00000000">
        <w:t>/</w:t>
      </w:r>
      <w:r>
        <w:t>2018</w:t>
      </w:r>
      <w:r w:rsidR="00000000">
        <w:t xml:space="preserve"> – </w:t>
      </w:r>
      <w:r>
        <w:t>06</w:t>
      </w:r>
      <w:r w:rsidR="00000000">
        <w:t>/</w:t>
      </w:r>
      <w:r>
        <w:t>2022</w:t>
      </w:r>
      <w:r w:rsidR="00000000">
        <w:t xml:space="preserve"> | </w:t>
      </w:r>
      <w:r>
        <w:t>Mumbai</w:t>
      </w:r>
    </w:p>
    <w:p w14:paraId="192E9FDA" w14:textId="77777777" w:rsidR="001477D2" w:rsidRDefault="00000000">
      <w:r>
        <w:t>- Spearheaded the migration of a monolithic application to a microservices architecture, reducing complexity and improving maintainability.</w:t>
      </w:r>
      <w:r>
        <w:br/>
        <w:t>- Developed RESTful APIs using Spring Boot, handling over 1 million daily transactions.</w:t>
      </w:r>
      <w:r>
        <w:br/>
        <w:t>- Improved user experience by 20% by integrating Angular and React for frontend development.</w:t>
      </w:r>
      <w:r>
        <w:br/>
        <w:t>- Worked with Docker and Kubernetes for containerization and orchestration of applications in production environments.</w:t>
      </w:r>
    </w:p>
    <w:p w14:paraId="2CB73F32" w14:textId="321C85D8" w:rsidR="001477D2" w:rsidRDefault="00000000">
      <w:pPr>
        <w:pStyle w:val="Heading2"/>
      </w:pPr>
      <w:r>
        <w:t xml:space="preserve">Java </w:t>
      </w:r>
      <w:r w:rsidR="0050520B">
        <w:t xml:space="preserve">Full Stack </w:t>
      </w:r>
      <w:r>
        <w:t xml:space="preserve">Developer | </w:t>
      </w:r>
      <w:r w:rsidR="0050520B">
        <w:t>Accenture Services Pvt Ltd.</w:t>
      </w:r>
    </w:p>
    <w:p w14:paraId="0D002235" w14:textId="65C84E97" w:rsidR="001477D2" w:rsidRDefault="0050520B">
      <w:r>
        <w:t>06</w:t>
      </w:r>
      <w:r w:rsidR="00000000">
        <w:t>/</w:t>
      </w:r>
      <w:r>
        <w:t>2016</w:t>
      </w:r>
      <w:r w:rsidR="00000000">
        <w:t xml:space="preserve"> – </w:t>
      </w:r>
      <w:r>
        <w:t>09</w:t>
      </w:r>
      <w:r w:rsidR="00000000">
        <w:t>/</w:t>
      </w:r>
      <w:r>
        <w:t>2018</w:t>
      </w:r>
      <w:r w:rsidR="00000000">
        <w:t xml:space="preserve"> | </w:t>
      </w:r>
      <w:r>
        <w:t>Mumbai</w:t>
      </w:r>
    </w:p>
    <w:p w14:paraId="592CF1D7" w14:textId="77777777" w:rsidR="001477D2" w:rsidRDefault="00000000">
      <w:r>
        <w:t>- Developed and maintained modules for a large-scale e-commerce platform using Java, Spring MVC, and Hibernate.</w:t>
      </w:r>
      <w:r>
        <w:br/>
        <w:t>- Integrated payment gateways (Stripe, PayPal) ensuring PCI-DSS compliance.</w:t>
      </w:r>
      <w:r>
        <w:br/>
        <w:t>- Worked in an Agile environment, contributing to sprint planning, code reviews, and daily stand-ups.</w:t>
      </w:r>
      <w:r>
        <w:br/>
        <w:t>- Increased system performance by 20% through multithreading and optimization techniques.</w:t>
      </w:r>
    </w:p>
    <w:p w14:paraId="75A2A36B" w14:textId="0A0687E0" w:rsidR="00642CB2" w:rsidRDefault="00642CB2" w:rsidP="00642CB2">
      <w:pPr>
        <w:pStyle w:val="Heading2"/>
      </w:pPr>
      <w:r>
        <w:t>Java Developer</w:t>
      </w:r>
      <w:r>
        <w:t xml:space="preserve"> | </w:t>
      </w:r>
      <w:r>
        <w:t>Tata Consultancy Services Pvt Ltd</w:t>
      </w:r>
      <w:r>
        <w:t>.</w:t>
      </w:r>
    </w:p>
    <w:p w14:paraId="7B643CA0" w14:textId="5A8FBFE3" w:rsidR="00642CB2" w:rsidRDefault="00642CB2" w:rsidP="00642CB2">
      <w:r>
        <w:t>0</w:t>
      </w:r>
      <w:r>
        <w:t>3</w:t>
      </w:r>
      <w:r>
        <w:t>/201</w:t>
      </w:r>
      <w:r>
        <w:t>5</w:t>
      </w:r>
      <w:r>
        <w:t xml:space="preserve"> – 09/2018 | </w:t>
      </w:r>
      <w:r>
        <w:t>Hyderabad</w:t>
      </w:r>
    </w:p>
    <w:p w14:paraId="4F76B099" w14:textId="77777777" w:rsidR="00642CB2" w:rsidRDefault="00642CB2" w:rsidP="00642CB2">
      <w:r>
        <w:t>- Developed and maintained modules for a large-scale e-commerce platform using Java, Spring MVC, and Hibernate.</w:t>
      </w:r>
      <w:r>
        <w:br/>
        <w:t>- Integrated payment gateways (Stripe, PayPal) ensuring PCI-DSS compliance.</w:t>
      </w:r>
      <w:r>
        <w:br/>
        <w:t>- Worked in an Agile environment, contributing to sprint planning, code reviews, and daily stand-ups.</w:t>
      </w:r>
      <w:r>
        <w:br/>
        <w:t>- Increased system performance by 20% through multithreading and optimization techniques.</w:t>
      </w:r>
    </w:p>
    <w:p w14:paraId="24748861" w14:textId="177F2D5A" w:rsidR="00642CB2" w:rsidRDefault="00642CB2" w:rsidP="00642CB2">
      <w:pPr>
        <w:pStyle w:val="Heading2"/>
      </w:pPr>
      <w:r>
        <w:t xml:space="preserve">Java Developer | </w:t>
      </w:r>
      <w:proofErr w:type="spellStart"/>
      <w:r>
        <w:t>BirlaSoft</w:t>
      </w:r>
      <w:proofErr w:type="spellEnd"/>
      <w:r>
        <w:t xml:space="preserve"> (India) Limited</w:t>
      </w:r>
      <w:r>
        <w:t>.</w:t>
      </w:r>
    </w:p>
    <w:p w14:paraId="25A0AC0F" w14:textId="40C6E373" w:rsidR="00642CB2" w:rsidRDefault="00642CB2" w:rsidP="00642CB2">
      <w:r>
        <w:t>03/201</w:t>
      </w:r>
      <w:r>
        <w:t>2</w:t>
      </w:r>
      <w:r>
        <w:t xml:space="preserve"> – 09/201</w:t>
      </w:r>
      <w:r>
        <w:t>5</w:t>
      </w:r>
      <w:r>
        <w:t xml:space="preserve"> | Hyderabad</w:t>
      </w:r>
    </w:p>
    <w:p w14:paraId="1FF5857B" w14:textId="77777777" w:rsidR="00642CB2" w:rsidRDefault="00642CB2" w:rsidP="00642CB2">
      <w:r>
        <w:lastRenderedPageBreak/>
        <w:t>- Developed and maintained modules for a large-scale e-commerce platform using Java, Spring MVC, and Hibernate.</w:t>
      </w:r>
      <w:r>
        <w:br/>
        <w:t>- Integrated payment gateways (Stripe, PayPal) ensuring PCI-DSS compliance.</w:t>
      </w:r>
      <w:r>
        <w:br/>
        <w:t>- Worked in an Agile environment, contributing to sprint planning, code reviews, and daily stand-ups.</w:t>
      </w:r>
      <w:r>
        <w:br/>
        <w:t>- Increased system performance by 20% through multithreading and optimization techniques.</w:t>
      </w:r>
    </w:p>
    <w:p w14:paraId="201ECA6D" w14:textId="77777777" w:rsidR="00B61516" w:rsidRDefault="00B61516" w:rsidP="00642CB2"/>
    <w:p w14:paraId="37B0C897" w14:textId="452FD9EC" w:rsidR="00B61516" w:rsidRDefault="00B61516" w:rsidP="00B61516">
      <w:pPr>
        <w:pStyle w:val="Heading2"/>
      </w:pPr>
      <w:r>
        <w:t xml:space="preserve">Java Developer | </w:t>
      </w:r>
      <w:r>
        <w:t>IAP Company Pvt Ltd.</w:t>
      </w:r>
    </w:p>
    <w:p w14:paraId="140C264B" w14:textId="3E191641" w:rsidR="00B61516" w:rsidRDefault="00B61516" w:rsidP="00B61516">
      <w:r>
        <w:t>11</w:t>
      </w:r>
      <w:r>
        <w:t>/201</w:t>
      </w:r>
      <w:r>
        <w:t>1</w:t>
      </w:r>
      <w:r>
        <w:t xml:space="preserve"> – </w:t>
      </w:r>
      <w:r>
        <w:t>06</w:t>
      </w:r>
      <w:r>
        <w:t>/201</w:t>
      </w:r>
      <w:r>
        <w:t>2</w:t>
      </w:r>
      <w:r>
        <w:t xml:space="preserve"> | </w:t>
      </w:r>
      <w:r w:rsidR="00020C7A">
        <w:t>Gurgaon</w:t>
      </w:r>
    </w:p>
    <w:p w14:paraId="724E0F60" w14:textId="3125D221" w:rsidR="00B61516" w:rsidRDefault="00B61516" w:rsidP="00B61516">
      <w:r>
        <w:t>- Developed and maintained modules for a large-scale e-commerce platform using Java, Spring MVC, and Hibernate.</w:t>
      </w:r>
      <w:r>
        <w:br/>
        <w:t>- Integrated payment gateways (Stripe, PayPal) ensuring PCI-DSS compliance.</w:t>
      </w:r>
      <w:r>
        <w:br/>
        <w:t>- Worked in an Agile environment, contributing to sprint planning, code reviews, and daily stand-ups.</w:t>
      </w:r>
      <w:r>
        <w:br/>
        <w:t>- Increased system performance by 20% through multithreading and optimization techniques.</w:t>
      </w:r>
    </w:p>
    <w:p w14:paraId="42391F5A" w14:textId="77777777" w:rsidR="00642CB2" w:rsidRDefault="00642CB2" w:rsidP="00642CB2"/>
    <w:p w14:paraId="22A6D769" w14:textId="77777777" w:rsidR="00642CB2" w:rsidRDefault="00642CB2"/>
    <w:p w14:paraId="2C46B3DA" w14:textId="77777777" w:rsidR="001477D2" w:rsidRDefault="00000000">
      <w:pPr>
        <w:pStyle w:val="Heading1"/>
      </w:pPr>
      <w:r>
        <w:t>Education</w:t>
      </w:r>
    </w:p>
    <w:p w14:paraId="2F6E7781" w14:textId="15E9CFD3" w:rsidR="001477D2" w:rsidRDefault="006B66B9">
      <w:r>
        <w:t>Master of Compute Applications</w:t>
      </w:r>
      <w:r w:rsidR="00000000">
        <w:br/>
      </w:r>
      <w:r w:rsidRPr="006B66B9">
        <w:t>Visvesvaraya Technological University (VTU)</w:t>
      </w:r>
      <w:r w:rsidR="00000000">
        <w:t xml:space="preserve"> — </w:t>
      </w:r>
      <w:r>
        <w:t>09</w:t>
      </w:r>
      <w:r w:rsidR="00000000">
        <w:t>/</w:t>
      </w:r>
      <w:r>
        <w:t>2010</w:t>
      </w:r>
    </w:p>
    <w:p w14:paraId="61F6AC5D" w14:textId="78D70860" w:rsidR="00B82E24" w:rsidRDefault="00B82E24" w:rsidP="00B82E24">
      <w:r>
        <w:t>Bachelor of Science</w:t>
      </w:r>
      <w:r>
        <w:br/>
      </w:r>
      <w:r>
        <w:t>Vinoba Bhave University</w:t>
      </w:r>
      <w:r>
        <w:t xml:space="preserve"> — 09/</w:t>
      </w:r>
      <w:r>
        <w:t>2006</w:t>
      </w:r>
    </w:p>
    <w:p w14:paraId="389A7617" w14:textId="4972423A" w:rsidR="00B82E24" w:rsidRDefault="00B82E24" w:rsidP="00B82E24">
      <w:r>
        <w:t xml:space="preserve">Intermediate of </w:t>
      </w:r>
      <w:r w:rsidR="003013B3">
        <w:t>Science (</w:t>
      </w:r>
      <w:r w:rsidR="00A3052A">
        <w:t>10+2)</w:t>
      </w:r>
      <w:r>
        <w:t xml:space="preserve"> </w:t>
      </w:r>
      <w:r>
        <w:br/>
      </w:r>
      <w:r>
        <w:t>Jharkhand Intermediate council, Ranchi</w:t>
      </w:r>
      <w:r>
        <w:t xml:space="preserve"> — 09/20</w:t>
      </w:r>
      <w:r>
        <w:t>02</w:t>
      </w:r>
    </w:p>
    <w:p w14:paraId="024107DA" w14:textId="557D523D" w:rsidR="00B82E24" w:rsidRDefault="00B82E24" w:rsidP="00B82E24">
      <w:r>
        <w:t>10</w:t>
      </w:r>
      <w:r w:rsidRPr="00B82E24">
        <w:rPr>
          <w:vertAlign w:val="superscript"/>
        </w:rPr>
        <w:t>th</w:t>
      </w:r>
      <w:r>
        <w:t xml:space="preserve"> </w:t>
      </w:r>
      <w:r>
        <w:t xml:space="preserve"> </w:t>
      </w:r>
      <w:r>
        <w:br/>
      </w:r>
      <w:r>
        <w:t>Bihar School Examination Board, Patna</w:t>
      </w:r>
      <w:r>
        <w:t xml:space="preserve"> — 09/200</w:t>
      </w:r>
      <w:r>
        <w:t>0</w:t>
      </w:r>
    </w:p>
    <w:p w14:paraId="75DEDFEA" w14:textId="77777777" w:rsidR="00B82E24" w:rsidRDefault="00B82E24" w:rsidP="00B82E24"/>
    <w:p w14:paraId="7586348A" w14:textId="77777777" w:rsidR="00B82E24" w:rsidRDefault="00B82E24" w:rsidP="00B82E24"/>
    <w:p w14:paraId="296D522F" w14:textId="77777777" w:rsidR="00B82E24" w:rsidRDefault="00B82E24"/>
    <w:p w14:paraId="3BEB6A61" w14:textId="77777777" w:rsidR="001477D2" w:rsidRDefault="00000000">
      <w:pPr>
        <w:pStyle w:val="Heading1"/>
      </w:pPr>
      <w:r>
        <w:lastRenderedPageBreak/>
        <w:t>Certifications</w:t>
      </w:r>
    </w:p>
    <w:p w14:paraId="722E2FAF" w14:textId="29FCCCE3" w:rsidR="0063232F" w:rsidRDefault="00000000" w:rsidP="0063232F">
      <w:pPr>
        <w:pStyle w:val="ListParagraph"/>
        <w:numPr>
          <w:ilvl w:val="0"/>
          <w:numId w:val="12"/>
        </w:numPr>
      </w:pPr>
      <w:r>
        <w:t>AWS Certified Solutions Architect – Associate (</w:t>
      </w:r>
      <w:r w:rsidR="0063232F">
        <w:t>2024</w:t>
      </w:r>
      <w:r>
        <w:t>)</w:t>
      </w:r>
    </w:p>
    <w:p w14:paraId="5A9358A8" w14:textId="0A123569" w:rsidR="0063232F" w:rsidRDefault="0063232F" w:rsidP="0063232F">
      <w:pPr>
        <w:pStyle w:val="ListParagraph"/>
        <w:numPr>
          <w:ilvl w:val="0"/>
          <w:numId w:val="12"/>
        </w:numPr>
      </w:pPr>
      <w:r>
        <w:t xml:space="preserve">AWS Certified </w:t>
      </w:r>
      <w:r>
        <w:t>Developer</w:t>
      </w:r>
      <w:r>
        <w:t>– Associate (</w:t>
      </w:r>
      <w:r>
        <w:t>2022</w:t>
      </w:r>
      <w:r>
        <w:t>)</w:t>
      </w:r>
    </w:p>
    <w:p w14:paraId="68866021" w14:textId="1234585E" w:rsidR="0063232F" w:rsidRDefault="00A1346D" w:rsidP="0063232F">
      <w:pPr>
        <w:pStyle w:val="ListParagraph"/>
        <w:numPr>
          <w:ilvl w:val="0"/>
          <w:numId w:val="12"/>
        </w:numPr>
      </w:pPr>
      <w:r>
        <w:t>Certified SAFe</w:t>
      </w:r>
      <w:r w:rsidR="00852FAD">
        <w:t xml:space="preserve"> 5 Practitioner </w:t>
      </w:r>
      <w:r w:rsidR="0063232F">
        <w:t>(</w:t>
      </w:r>
      <w:r w:rsidR="00852FAD">
        <w:t>2022</w:t>
      </w:r>
      <w:r w:rsidR="0063232F">
        <w:t>)</w:t>
      </w:r>
    </w:p>
    <w:p w14:paraId="36C95CD4" w14:textId="77777777" w:rsidR="0063232F" w:rsidRDefault="0063232F" w:rsidP="0063232F">
      <w:pPr>
        <w:pStyle w:val="ListParagraph"/>
        <w:numPr>
          <w:ilvl w:val="0"/>
          <w:numId w:val="12"/>
        </w:numPr>
      </w:pPr>
      <w:r>
        <w:t xml:space="preserve">Oracle Certified Professional: Java SE </w:t>
      </w:r>
      <w:r>
        <w:t>7</w:t>
      </w:r>
      <w:r>
        <w:t xml:space="preserve"> Developer (</w:t>
      </w:r>
      <w:r>
        <w:t>2010</w:t>
      </w:r>
      <w:r>
        <w:t>)</w:t>
      </w:r>
    </w:p>
    <w:p w14:paraId="40F205EB" w14:textId="77777777" w:rsidR="00A602AC" w:rsidRDefault="00A602AC"/>
    <w:p w14:paraId="707A2837" w14:textId="77777777" w:rsidR="001477D2" w:rsidRDefault="00000000">
      <w:pPr>
        <w:pStyle w:val="Heading1"/>
      </w:pPr>
      <w:r>
        <w:t>Projects</w:t>
      </w:r>
    </w:p>
    <w:p w14:paraId="1965BDF1" w14:textId="77777777" w:rsidR="001477D2" w:rsidRDefault="00000000">
      <w:pPr>
        <w:pStyle w:val="Heading2"/>
      </w:pPr>
      <w:r>
        <w:t>E-Commerce Platform Microservices Refactor</w:t>
      </w:r>
    </w:p>
    <w:p w14:paraId="6F34990B" w14:textId="77777777" w:rsidR="001477D2" w:rsidRDefault="00000000">
      <w:r>
        <w:t>- Refactored a monolithic e-commerce platform into microservices, improving scalability and reducing deployment times.</w:t>
      </w:r>
      <w:r>
        <w:br/>
        <w:t>- Leveraged Spring Boot, Docker, and AWS Lambda to create a modular system.</w:t>
      </w:r>
    </w:p>
    <w:p w14:paraId="4FE03AAC" w14:textId="77777777" w:rsidR="001477D2" w:rsidRDefault="00000000">
      <w:pPr>
        <w:pStyle w:val="Heading2"/>
      </w:pPr>
      <w:r>
        <w:t>Real-Time Analytics Dashboard</w:t>
      </w:r>
    </w:p>
    <w:p w14:paraId="6837C61A" w14:textId="77777777" w:rsidR="001477D2" w:rsidRDefault="00000000">
      <w:r>
        <w:t>- Developed a real-time analytics dashboard using React, Node.js, and WebSockets, providing live updates to stakeholders on financial transactions.</w:t>
      </w:r>
    </w:p>
    <w:p w14:paraId="3EB7C9AF" w14:textId="77777777" w:rsidR="001477D2" w:rsidRDefault="00000000">
      <w:pPr>
        <w:pStyle w:val="Heading1"/>
      </w:pPr>
      <w:r>
        <w:t>Leadership &amp; Achievements</w:t>
      </w:r>
    </w:p>
    <w:p w14:paraId="2BC10A2E" w14:textId="77777777" w:rsidR="001477D2" w:rsidRDefault="00000000">
      <w:r>
        <w:t>- Led multiple teams, delivering 15+ successful enterprise applications.</w:t>
      </w:r>
      <w:r>
        <w:br/>
        <w:t>- Reduced production incidents by 30% through implementation of best coding practices and automated testing.</w:t>
      </w:r>
      <w:r>
        <w:br/>
        <w:t>- Mentored and trained junior developers, improving productivity and reducing onboarding time.</w:t>
      </w:r>
    </w:p>
    <w:p w14:paraId="27B044C1" w14:textId="29A532EA" w:rsidR="001477D2" w:rsidRDefault="003E71E7">
      <w:pPr>
        <w:pStyle w:val="Heading1"/>
      </w:pPr>
      <w:r>
        <w:t>Skill Sets</w:t>
      </w:r>
    </w:p>
    <w:p w14:paraId="304A62E0" w14:textId="77777777" w:rsidR="001477D2" w:rsidRDefault="00000000">
      <w:r>
        <w:t>Java, Spring Boot, Microservices, Hibernate, REST APIs, Angular, React, JavaScript, CSS3, AWS, Docker, Kubernetes, CI/CD, Agile, Scrum, SQL, MongoDB, MySQL, Oracle, Jenkins, Git, DevOps, AWS Lambda, OAuth2, JWT, Full Stack Developer</w:t>
      </w:r>
    </w:p>
    <w:p w14:paraId="30BFFF25" w14:textId="77777777" w:rsidR="001477D2" w:rsidRDefault="00000000">
      <w:pPr>
        <w:pStyle w:val="Heading1"/>
      </w:pPr>
      <w:r>
        <w:t>References</w:t>
      </w:r>
    </w:p>
    <w:p w14:paraId="50AC0B21" w14:textId="77777777" w:rsidR="001477D2" w:rsidRDefault="00000000">
      <w:r>
        <w:t>Available upon request.</w:t>
      </w:r>
    </w:p>
    <w:sectPr w:rsidR="001477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1E1F8B"/>
    <w:multiLevelType w:val="hybridMultilevel"/>
    <w:tmpl w:val="B5E46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C0815"/>
    <w:multiLevelType w:val="hybridMultilevel"/>
    <w:tmpl w:val="15CC890C"/>
    <w:lvl w:ilvl="0" w:tplc="D2D843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41D10"/>
    <w:multiLevelType w:val="hybridMultilevel"/>
    <w:tmpl w:val="62026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36039"/>
    <w:multiLevelType w:val="hybridMultilevel"/>
    <w:tmpl w:val="F3384C74"/>
    <w:lvl w:ilvl="0" w:tplc="5B6A76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0000">
    <w:abstractNumId w:val="8"/>
  </w:num>
  <w:num w:numId="2" w16cid:durableId="1800996153">
    <w:abstractNumId w:val="6"/>
  </w:num>
  <w:num w:numId="3" w16cid:durableId="1788543867">
    <w:abstractNumId w:val="5"/>
  </w:num>
  <w:num w:numId="4" w16cid:durableId="1861891625">
    <w:abstractNumId w:val="4"/>
  </w:num>
  <w:num w:numId="5" w16cid:durableId="2087991537">
    <w:abstractNumId w:val="7"/>
  </w:num>
  <w:num w:numId="6" w16cid:durableId="685063167">
    <w:abstractNumId w:val="3"/>
  </w:num>
  <w:num w:numId="7" w16cid:durableId="632640370">
    <w:abstractNumId w:val="2"/>
  </w:num>
  <w:num w:numId="8" w16cid:durableId="1680352199">
    <w:abstractNumId w:val="1"/>
  </w:num>
  <w:num w:numId="9" w16cid:durableId="1418090638">
    <w:abstractNumId w:val="0"/>
  </w:num>
  <w:num w:numId="10" w16cid:durableId="1577278933">
    <w:abstractNumId w:val="9"/>
  </w:num>
  <w:num w:numId="11" w16cid:durableId="1614168053">
    <w:abstractNumId w:val="10"/>
  </w:num>
  <w:num w:numId="12" w16cid:durableId="1088229678">
    <w:abstractNumId w:val="11"/>
  </w:num>
  <w:num w:numId="13" w16cid:durableId="8435203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C7A"/>
    <w:rsid w:val="00034616"/>
    <w:rsid w:val="0006063C"/>
    <w:rsid w:val="000A26F9"/>
    <w:rsid w:val="00102F2E"/>
    <w:rsid w:val="001477D2"/>
    <w:rsid w:val="0015074B"/>
    <w:rsid w:val="00263B18"/>
    <w:rsid w:val="0029639D"/>
    <w:rsid w:val="003013B3"/>
    <w:rsid w:val="00326F90"/>
    <w:rsid w:val="003E71E7"/>
    <w:rsid w:val="0050520B"/>
    <w:rsid w:val="006260F3"/>
    <w:rsid w:val="0063232F"/>
    <w:rsid w:val="00642CB2"/>
    <w:rsid w:val="006876C2"/>
    <w:rsid w:val="006B66B9"/>
    <w:rsid w:val="00852FAD"/>
    <w:rsid w:val="00A1346D"/>
    <w:rsid w:val="00A3052A"/>
    <w:rsid w:val="00A51A18"/>
    <w:rsid w:val="00A602AC"/>
    <w:rsid w:val="00AA1D8D"/>
    <w:rsid w:val="00B47730"/>
    <w:rsid w:val="00B61516"/>
    <w:rsid w:val="00B82E24"/>
    <w:rsid w:val="00CB0664"/>
    <w:rsid w:val="00DD5A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D8CCA"/>
  <w14:defaultImageDpi w14:val="300"/>
  <w15:docId w15:val="{C36E024E-71CC-4590-BFD1-7AE0424C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Mohan Prasad</cp:lastModifiedBy>
  <cp:revision>2</cp:revision>
  <dcterms:created xsi:type="dcterms:W3CDTF">2024-09-23T13:01:00Z</dcterms:created>
  <dcterms:modified xsi:type="dcterms:W3CDTF">2024-09-23T13:01:00Z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2024-09-23T13:01:17Z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0d7ecc15-1507-45ff-a0e7-1c250ce42b89</vt:lpwstr>
  </property>
  <property fmtid="{D5CDD505-2E9C-101B-9397-08002B2CF9AE}" pid="8" name="MSIP_Label_0aed0b32-58fd-49a1-925b-0e19a34645b1_ContentBits">
    <vt:lpwstr>0</vt:lpwstr>
  </property>
</Properties>
</file>